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List</w:t>
      </w:r>
    </w:p>
    <w:p>
      <w:r>
        <w:t>1. ChrisOppong</w:t>
      </w:r>
    </w:p>
    <w:p>
      <w:r>
        <w:t>2. linksastec</w:t>
      </w:r>
    </w:p>
    <w:p>
      <w:r>
        <w:t>3. myonkopa</w:t>
      </w:r>
    </w:p>
    <w:p>
      <w:r>
        <w:t>4. EkowJones</w:t>
      </w:r>
    </w:p>
    <w:p>
      <w:r>
        <w:t>5. Blue_ticz</w:t>
      </w:r>
    </w:p>
    <w:p>
      <w:r>
        <w:t>6. stickylong</w:t>
      </w:r>
    </w:p>
    <w:p>
      <w:r>
        <w:t>7. one_reallin07</w:t>
      </w:r>
    </w:p>
    <w:p>
      <w:r>
        <w:t>8. peterwiser</w:t>
      </w:r>
    </w:p>
    <w:p>
      <w:r>
        <w:t>9. degraft96</w:t>
      </w:r>
    </w:p>
    <w:p>
      <w:r>
        <w:t>10. Eugess098</w:t>
      </w:r>
    </w:p>
    <w:p>
      <w:r>
        <w:t>11. debryme</w:t>
      </w:r>
    </w:p>
    <w:p>
      <w:r>
        <w:t>12. Dha_lia</w:t>
      </w:r>
    </w:p>
    <w:p>
      <w:r>
        <w:t>13. Ageerdaniel</w:t>
      </w:r>
    </w:p>
    <w:p>
      <w:r>
        <w:t>14. Gyamfi_Ernest</w:t>
      </w:r>
    </w:p>
    <w:p>
      <w:r>
        <w:t>15. Clemiy</w:t>
      </w:r>
    </w:p>
    <w:p>
      <w:r>
        <w:t>16. truth800</w:t>
      </w:r>
    </w:p>
    <w:p>
      <w:r>
        <w:t>17. golo122</w:t>
      </w:r>
    </w:p>
    <w:p>
      <w:r>
        <w:t>18. Boate7</w:t>
      </w:r>
    </w:p>
    <w:p>
      <w:r>
        <w:t>19. lux_smilee</w:t>
      </w:r>
    </w:p>
    <w:p>
      <w:r>
        <w:t>20. Unlock_God</w:t>
      </w:r>
    </w:p>
    <w:p>
      <w:r>
        <w:t>21. Majexte</w:t>
      </w:r>
    </w:p>
    <w:p>
      <w:r>
        <w:t>22. Khobby_rich1</w:t>
      </w:r>
    </w:p>
    <w:p>
      <w:r>
        <w:t>23. LIL_arth_ree</w:t>
      </w:r>
    </w:p>
    <w:p>
      <w:r>
        <w:t>24. ManOfPraya</w:t>
      </w:r>
    </w:p>
    <w:p>
      <w:r>
        <w:t>25. Mis_sassie</w:t>
      </w:r>
    </w:p>
    <w:p>
      <w:r>
        <w:t>26. NanaKwame000</w:t>
      </w:r>
    </w:p>
    <w:p>
      <w:r>
        <w:t>27. Godwin00000000000000</w:t>
      </w:r>
    </w:p>
    <w:p>
      <w:r>
        <w:t>28. Sleakfyy</w:t>
      </w:r>
    </w:p>
    <w:p>
      <w:r>
        <w:t>29. sefa_abie</w:t>
      </w:r>
    </w:p>
    <w:p>
      <w:r>
        <w:t>30. techcosmocrat</w:t>
      </w:r>
    </w:p>
    <w:p>
      <w:r>
        <w:t>31. xxileffelixx</w:t>
      </w:r>
    </w:p>
    <w:p>
      <w:r>
        <w:t>32. himcelf5</w:t>
      </w:r>
    </w:p>
    <w:p>
      <w:r>
        <w:t>33. KWAKIOL</w:t>
      </w:r>
    </w:p>
    <w:p>
      <w:r>
        <w:t>34. Devinchi1234</w:t>
      </w:r>
    </w:p>
    <w:p>
      <w:r>
        <w:t>35. Embrasse</w:t>
      </w:r>
    </w:p>
    <w:p>
      <w:r>
        <w:t>36. Essiend87</w:t>
      </w:r>
    </w:p>
    <w:p>
      <w:r>
        <w:t>37. David070705</w:t>
      </w:r>
    </w:p>
    <w:p>
      <w:r>
        <w:t>38. adessi_lyo</w:t>
      </w:r>
    </w:p>
    <w:p>
      <w:r>
        <w:t>39. rowllandgt</w:t>
      </w:r>
    </w:p>
    <w:p>
      <w:r>
        <w:t>40. Sonia_Supa</w:t>
      </w:r>
    </w:p>
    <w:p>
      <w:r>
        <w:t>41. AyudadoPorDios</w:t>
      </w:r>
    </w:p>
    <w:p>
      <w:r>
        <w:t>42. Leslie_Gaisie</w:t>
      </w:r>
    </w:p>
    <w:p>
      <w:r>
        <w:t>43. Sasugh</w:t>
      </w:r>
    </w:p>
    <w:p>
      <w:r>
        <w:t>44. oseifrimpongg</w:t>
      </w:r>
    </w:p>
    <w:p>
      <w:r>
        <w:t>45. truthtjay</w:t>
      </w:r>
    </w:p>
    <w:p>
      <w:r>
        <w:t>46. ebabaa</w:t>
      </w:r>
    </w:p>
    <w:p>
      <w:r>
        <w:t>47. enocharhinfuljnr</w:t>
      </w:r>
    </w:p>
    <w:p>
      <w:r>
        <w:t>48. BraV_o</w:t>
      </w:r>
    </w:p>
    <w:p>
      <w:r>
        <w:t>49. mr_oseitheo</w:t>
      </w:r>
    </w:p>
    <w:p>
      <w:r>
        <w:t>50. ClassicOBJ</w:t>
      </w:r>
    </w:p>
    <w:p>
      <w:r>
        <w:t>51. domainn09</w:t>
      </w:r>
    </w:p>
    <w:p>
      <w:r>
        <w:t>52. thevoiceofmusic</w:t>
      </w:r>
    </w:p>
    <w:p>
      <w:r>
        <w:t>53. JeffEshun</w:t>
      </w:r>
    </w:p>
    <w:p>
      <w:r>
        <w:t>54. joycelyn_bb</w:t>
      </w:r>
    </w:p>
    <w:p>
      <w:r>
        <w:t>55. Majrik_y</w:t>
      </w:r>
    </w:p>
    <w:p>
      <w:r>
        <w:t>56. Rexpett</w:t>
      </w:r>
    </w:p>
    <w:p>
      <w:r>
        <w:t>57. FelixApohBaidoo</w:t>
      </w:r>
    </w:p>
    <w:p>
      <w:r>
        <w:t>58. bkonadu13</w:t>
      </w:r>
    </w:p>
    <w:p>
      <w:r>
        <w:t>59. Gi_Deon1</w:t>
      </w:r>
    </w:p>
    <w:p>
      <w:r>
        <w:t>60. Itz_Surge_1</w:t>
      </w:r>
    </w:p>
    <w:p>
      <w:r>
        <w:t>61. Tony_Faal</w:t>
      </w:r>
    </w:p>
    <w:p>
      <w:r>
        <w:t>62. ephraim_mm</w:t>
      </w:r>
    </w:p>
    <w:p>
      <w:r>
        <w:t>63. Lady_123</w:t>
      </w:r>
    </w:p>
    <w:p>
      <w:r>
        <w:t>64. umarfarukosman_yh</w:t>
      </w:r>
    </w:p>
    <w:p>
      <w:r>
        <w:t>65. Peagsus1444</w:t>
      </w:r>
    </w:p>
    <w:p>
      <w:r>
        <w:t>66. mr_offorii</w:t>
      </w:r>
    </w:p>
    <w:p>
      <w:r>
        <w:t>67. benny_frankl</w:t>
      </w:r>
    </w:p>
    <w:p>
      <w:r>
        <w:t>68. effie_keeyss</w:t>
      </w:r>
    </w:p>
    <w:p>
      <w:r>
        <w:t>69. Justice_Azumah</w:t>
      </w:r>
    </w:p>
    <w:p>
      <w:r>
        <w:t>70. Afiaachiaapoku</w:t>
      </w:r>
    </w:p>
    <w:p>
      <w:r>
        <w:t>71. marienotmary</w:t>
      </w:r>
    </w:p>
    <w:p>
      <w:r>
        <w:t>72. Kwesi_Oswald123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