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List</w:t>
      </w:r>
    </w:p>
    <w:p>
      <w:r>
        <w:t>1. ChrisOppong</w:t>
      </w:r>
    </w:p>
    <w:p>
      <w:r>
        <w:t>2. linksastec</w:t>
      </w:r>
    </w:p>
    <w:p>
      <w:r>
        <w:t>3. myonkopa</w:t>
      </w:r>
    </w:p>
    <w:p>
      <w:r>
        <w:t>4. EkowJones</w:t>
      </w:r>
    </w:p>
    <w:p>
      <w:r>
        <w:t>5. Blue_ticz</w:t>
      </w:r>
    </w:p>
    <w:p>
      <w:r>
        <w:t>6. stickylong</w:t>
      </w:r>
    </w:p>
    <w:p>
      <w:r>
        <w:t>7. one_reallin07</w:t>
      </w:r>
    </w:p>
    <w:p>
      <w:r>
        <w:t>8. peterwiser</w:t>
      </w:r>
    </w:p>
    <w:p>
      <w:r>
        <w:t>9. degraft96</w:t>
      </w:r>
    </w:p>
    <w:p>
      <w:r>
        <w:t>10. Eugess098</w:t>
      </w:r>
    </w:p>
    <w:p>
      <w:r>
        <w:t>11. debryme</w:t>
      </w:r>
    </w:p>
    <w:p>
      <w:r>
        <w:t>12. Dha_lia</w:t>
      </w:r>
    </w:p>
    <w:p>
      <w:r>
        <w:t>13. Ageerdaniel</w:t>
      </w:r>
    </w:p>
    <w:p>
      <w:r>
        <w:t>14. Gyamfi_Ernest</w:t>
      </w:r>
    </w:p>
    <w:p>
      <w:r>
        <w:t>15. Clemiy</w:t>
      </w:r>
    </w:p>
    <w:p>
      <w:r>
        <w:t>16. truth800</w:t>
      </w:r>
    </w:p>
    <w:p>
      <w:r>
        <w:t>17. golo122</w:t>
      </w:r>
    </w:p>
    <w:p>
      <w:r>
        <w:t>18. Boate7</w:t>
      </w:r>
    </w:p>
    <w:p>
      <w:r>
        <w:t>19. lux_smilee</w:t>
      </w:r>
    </w:p>
    <w:p>
      <w:r>
        <w:t>20. Unlock_God</w:t>
      </w:r>
    </w:p>
    <w:p>
      <w:r>
        <w:t>21. Majexte</w:t>
      </w:r>
    </w:p>
    <w:p>
      <w:r>
        <w:t>22. Khobby_rich1</w:t>
      </w:r>
    </w:p>
    <w:p>
      <w:r>
        <w:t>23. LIL_arth_ree</w:t>
      </w:r>
    </w:p>
    <w:p>
      <w:r>
        <w:t>24. ManOfPraya</w:t>
      </w:r>
    </w:p>
    <w:p>
      <w:r>
        <w:t>25. Mis_sassie</w:t>
      </w:r>
    </w:p>
    <w:p>
      <w:r>
        <w:t>26. NanaKwame000</w:t>
      </w:r>
    </w:p>
    <w:p>
      <w:r>
        <w:t>27. Godwin00000000000000</w:t>
      </w:r>
    </w:p>
    <w:p>
      <w:r>
        <w:t>28. Sleakfyy</w:t>
      </w:r>
    </w:p>
    <w:p>
      <w:r>
        <w:t>29. sefa_abie</w:t>
      </w:r>
    </w:p>
    <w:p>
      <w:r>
        <w:t>30. techcosmocrat</w:t>
      </w:r>
    </w:p>
    <w:p>
      <w:r>
        <w:t>31. xxileffelixx</w:t>
      </w:r>
    </w:p>
    <w:p>
      <w:r>
        <w:t>32. himcelf5</w:t>
      </w:r>
    </w:p>
    <w:p>
      <w:r>
        <w:t>33. KWAKIOL</w:t>
      </w:r>
    </w:p>
    <w:p>
      <w:r>
        <w:t>34. Devinchi1234</w:t>
      </w:r>
    </w:p>
    <w:p>
      <w:r>
        <w:t>35. Embrasse</w:t>
      </w:r>
    </w:p>
    <w:p>
      <w:r>
        <w:t>36. Essiend87</w:t>
      </w:r>
    </w:p>
    <w:p>
      <w:r>
        <w:t>37. David070705</w:t>
      </w:r>
    </w:p>
    <w:p>
      <w:r>
        <w:t>38. adessi_lyo</w:t>
      </w:r>
    </w:p>
    <w:p>
      <w:r>
        <w:t>39. rowllandgt</w:t>
      </w:r>
    </w:p>
    <w:p>
      <w:r>
        <w:t>40. Sonia_Supa</w:t>
      </w:r>
    </w:p>
    <w:p>
      <w:r>
        <w:t>41. AyudadoPorDios</w:t>
      </w:r>
    </w:p>
    <w:p>
      <w:r>
        <w:t>42. Leslie_Gaisie</w:t>
      </w:r>
    </w:p>
    <w:p>
      <w:r>
        <w:t>43. Sasugh</w:t>
      </w:r>
    </w:p>
    <w:p>
      <w:r>
        <w:t>44. oseifrimpongg</w:t>
      </w:r>
    </w:p>
    <w:p>
      <w:r>
        <w:t>45. truthtjay</w:t>
      </w:r>
    </w:p>
    <w:p>
      <w:r>
        <w:t>46. ebabaa</w:t>
      </w:r>
    </w:p>
    <w:p>
      <w:r>
        <w:t>47. enocharhinfuljnr</w:t>
      </w:r>
    </w:p>
    <w:p>
      <w:r>
        <w:t>48. BraV_o</w:t>
      </w:r>
    </w:p>
    <w:p>
      <w:r>
        <w:t>49. mr_oseitheo</w:t>
      </w:r>
    </w:p>
    <w:p>
      <w:r>
        <w:t>50. ClassicOBJ</w:t>
      </w:r>
    </w:p>
    <w:p>
      <w:r>
        <w:t>51. domainn09</w:t>
      </w:r>
    </w:p>
    <w:p>
      <w:r>
        <w:t>52. thevoiceofmusic</w:t>
      </w:r>
    </w:p>
    <w:p>
      <w:r>
        <w:t>53. JeffEshun</w:t>
      </w:r>
    </w:p>
    <w:p>
      <w:r>
        <w:t>54. joycelyn_bb</w:t>
      </w:r>
    </w:p>
    <w:p>
      <w:r>
        <w:t>55. Majrik_y</w:t>
      </w:r>
    </w:p>
    <w:p>
      <w:r>
        <w:t>56. Rexpett</w:t>
      </w:r>
    </w:p>
    <w:p>
      <w:r>
        <w:t>57. FelixApohBaidoo</w:t>
      </w:r>
    </w:p>
    <w:p>
      <w:r>
        <w:t>58. bkonadu13</w:t>
      </w:r>
    </w:p>
    <w:p>
      <w:r>
        <w:t>59. Gi_Deon1</w:t>
      </w:r>
    </w:p>
    <w:p>
      <w:r>
        <w:t>60. Itz_Surge_1</w:t>
      </w:r>
    </w:p>
    <w:p>
      <w:r>
        <w:t>61. Tony_Faal</w:t>
      </w:r>
    </w:p>
    <w:p>
      <w:r>
        <w:t>62. ephraim_mm</w:t>
      </w:r>
    </w:p>
    <w:p>
      <w:r>
        <w:t>63. Lady_123</w:t>
      </w:r>
    </w:p>
    <w:p>
      <w:r>
        <w:t>64. umarfarukosman_yh</w:t>
      </w:r>
    </w:p>
    <w:p>
      <w:r>
        <w:t>65. Peagsus1444</w:t>
      </w:r>
    </w:p>
    <w:p>
      <w:r>
        <w:t>66. mr_offorii</w:t>
      </w:r>
    </w:p>
    <w:p>
      <w:r>
        <w:t>67. benny_frankl</w:t>
      </w:r>
    </w:p>
    <w:p>
      <w:r>
        <w:t>68. effie_keeyss</w:t>
      </w:r>
    </w:p>
    <w:p>
      <w:r>
        <w:t>69. Justice_Azumah</w:t>
      </w:r>
    </w:p>
    <w:p>
      <w:r>
        <w:t>70. Afiaachiaapoku</w:t>
      </w:r>
    </w:p>
    <w:p>
      <w:r>
        <w:t>71. marienotmary</w:t>
      </w:r>
    </w:p>
    <w:p>
      <w:r>
        <w:t>72. Kwesi_Oswald123</w:t>
      </w:r>
    </w:p>
    <w:p>
      <w:r>
        <w:t>73. alpha_wolf</w:t>
      </w:r>
    </w:p>
    <w:p>
      <w:r>
        <w:t>74. bright_star</w:t>
      </w:r>
    </w:p>
    <w:p>
      <w:r>
        <w:t>75. cyberknight</w:t>
      </w:r>
    </w:p>
    <w:p>
      <w:r>
        <w:t>76. dream_catcher</w:t>
      </w:r>
    </w:p>
    <w:p>
      <w:r>
        <w:t>77. echo_wave</w:t>
      </w:r>
    </w:p>
    <w:p>
      <w:r>
        <w:t>78. fire_blade</w:t>
      </w:r>
    </w:p>
    <w:p>
      <w:r>
        <w:t>79. golden_ray</w:t>
      </w:r>
    </w:p>
    <w:p>
      <w:r>
        <w:t>80. hypernova</w:t>
      </w:r>
    </w:p>
    <w:p>
      <w:r>
        <w:t>81. ice_queen</w:t>
      </w:r>
    </w:p>
    <w:p>
      <w:r>
        <w:t>82. joker_wild</w:t>
      </w:r>
    </w:p>
    <w:p>
      <w:r>
        <w:t>83. king_cobra</w:t>
      </w:r>
    </w:p>
    <w:p>
      <w:r>
        <w:t>84. lunar_light</w:t>
      </w:r>
    </w:p>
    <w:p>
      <w:r>
        <w:t>85. mystic_flame</w:t>
      </w:r>
    </w:p>
    <w:p>
      <w:r>
        <w:t>86. nova_strike</w:t>
      </w:r>
    </w:p>
    <w:p>
      <w:r>
        <w:t>87. omega_shadow</w:t>
      </w:r>
    </w:p>
    <w:p>
      <w:r>
        <w:t>88. phantom_thief</w:t>
      </w:r>
    </w:p>
    <w:p>
      <w:r>
        <w:t>89. quick_silver</w:t>
      </w:r>
    </w:p>
    <w:p>
      <w:r>
        <w:t>90. red_phoenix</w:t>
      </w:r>
    </w:p>
    <w:p>
      <w:r>
        <w:t>91. shadow_sniper</w:t>
      </w:r>
    </w:p>
    <w:p>
      <w:r>
        <w:t>92. tech_guru</w:t>
      </w:r>
    </w:p>
    <w:p>
      <w:r>
        <w:t>93. ultra_marine</w:t>
      </w:r>
    </w:p>
    <w:p>
      <w:r>
        <w:t>94. viper_venom</w:t>
      </w:r>
    </w:p>
    <w:p>
      <w:r>
        <w:t>95. wild_card</w:t>
      </w:r>
    </w:p>
    <w:p>
      <w:r>
        <w:t>96. xeno_dragon</w:t>
      </w:r>
    </w:p>
    <w:p>
      <w:r>
        <w:t>97. yellow_flash</w:t>
      </w:r>
    </w:p>
    <w:p>
      <w:r>
        <w:t>98. zeus_power</w:t>
      </w:r>
    </w:p>
    <w:p>
      <w:r>
        <w:t>99. apollo_warrior</w:t>
      </w:r>
    </w:p>
    <w:p>
      <w:r>
        <w:t>100. battle_mage</w:t>
      </w:r>
    </w:p>
    <w:p>
      <w:r>
        <w:t>101. crimson_blade</w:t>
      </w:r>
    </w:p>
    <w:p>
      <w:r>
        <w:t>102. dark_knight</w:t>
      </w:r>
    </w:p>
    <w:p>
      <w:r>
        <w:t>103. emerald_wizard</w:t>
      </w:r>
    </w:p>
    <w:p>
      <w:r>
        <w:t>104. frost_giant</w:t>
      </w:r>
    </w:p>
    <w:p>
      <w:r>
        <w:t>105. galaxy_scout</w:t>
      </w:r>
    </w:p>
    <w:p>
      <w:r>
        <w:t>106. hunter_zero</w:t>
      </w:r>
    </w:p>
    <w:p>
      <w:r>
        <w:t>107. iron_fist</w:t>
      </w:r>
    </w:p>
    <w:p>
      <w:r>
        <w:t>108. jade_tiger</w:t>
      </w:r>
    </w:p>
    <w:p>
      <w:r>
        <w:t>109. karma_queen</w:t>
      </w:r>
    </w:p>
    <w:p>
      <w:r>
        <w:t>110. light_saber</w:t>
      </w:r>
    </w:p>
    <w:p>
      <w:r>
        <w:t>111. meteor_storm</w:t>
      </w:r>
    </w:p>
    <w:p>
      <w:r>
        <w:t>112. neon_ghost</w:t>
      </w:r>
    </w:p>
    <w:p>
      <w:r>
        <w:t>113. onyx_heart</w:t>
      </w:r>
    </w:p>
    <w:p>
      <w:r>
        <w:t>114. plasma_core</w:t>
      </w:r>
    </w:p>
    <w:p>
      <w:r>
        <w:t>115. quake_master</w:t>
      </w:r>
    </w:p>
    <w:p>
      <w:r>
        <w:t>116. raven_eye</w:t>
      </w:r>
    </w:p>
    <w:p>
      <w:r>
        <w:t>117. silver_soul</w:t>
      </w:r>
    </w:p>
    <w:p>
      <w:r>
        <w:t>118. titan_force</w:t>
      </w:r>
    </w:p>
    <w:p>
      <w:r>
        <w:t>119. ultra_blade</w:t>
      </w:r>
    </w:p>
    <w:p>
      <w:r>
        <w:t>120. void_stalker</w:t>
      </w:r>
    </w:p>
    <w:p>
      <w:r>
        <w:t>121. warp_speed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